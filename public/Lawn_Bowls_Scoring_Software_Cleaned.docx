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Lawn Bowls Scoring Software – Data-Driven System Design</w:t>
      </w:r>
    </w:p>
    <w:p>
      <w:pPr>
        <w:pStyle w:val="Heading2"/>
      </w:pPr>
      <w:r>
        <w:t>Objective</w:t>
      </w:r>
    </w:p>
    <w:p>
      <w:r>
        <w:t>To develop a user-friendly and analytics-driven lawn bowls scoring software that captures match data seamlessly while ensuring smooth usability in outdoor conditions (sunlight/floodlights). The system will balance on-field quick inputs with backend analytics to enable strategic insights, game analysis, and storytelling.</w:t>
      </w:r>
    </w:p>
    <w:p>
      <w:pPr>
        <w:pStyle w:val="Heading2"/>
      </w:pPr>
      <w:r>
        <w:t>System Overview</w:t>
      </w:r>
    </w:p>
    <w:p>
      <w:pPr>
        <w:pStyle w:val="Heading3"/>
      </w:pPr>
      <w:r>
        <w:t>What the Software Will Do</w:t>
      </w:r>
    </w:p>
    <w:p>
      <w:pPr>
        <w:pStyle w:val="ListNumber"/>
      </w:pPr>
      <w:r>
        <w:t>1. Frontend (For Players/Scorers on Field)</w:t>
      </w:r>
    </w:p>
    <w:p>
      <w:pPr>
        <w:pStyle w:val="ListBullet"/>
      </w:pPr>
      <w:r>
        <w:t xml:space="preserve">   - Enable quick and simple data entry per End (score, jack position, playstyle, etc.).</w:t>
      </w:r>
    </w:p>
    <w:p>
      <w:pPr>
        <w:pStyle w:val="ListBullet"/>
      </w:pPr>
      <w:r>
        <w:t xml:space="preserve">   - Support high-contrast UI for outdoor/floodlight visibility.</w:t>
      </w:r>
    </w:p>
    <w:p>
      <w:pPr>
        <w:pStyle w:val="ListBullet"/>
      </w:pPr>
      <w:r>
        <w:t xml:space="preserve">   - Avoid complex text inputs; use checkboxes, dropdowns, and toggles.</w:t>
      </w:r>
    </w:p>
    <w:p>
      <w:pPr>
        <w:pStyle w:val="ListNumber"/>
      </w:pPr>
      <w:r>
        <w:t>2. Backend (For Data Analytics &amp; Insights)</w:t>
      </w:r>
    </w:p>
    <w:p>
      <w:pPr>
        <w:pStyle w:val="ListBullet"/>
      </w:pPr>
      <w:r>
        <w:t xml:space="preserve">   - Process Win Probability, Pressure Index, Performance Trends.</w:t>
      </w:r>
    </w:p>
    <w:p>
      <w:pPr>
        <w:pStyle w:val="ListBullet"/>
      </w:pPr>
      <w:r>
        <w:t xml:space="preserve">   - Store match history for player analytics &amp; storytelling.</w:t>
      </w:r>
    </w:p>
    <w:p>
      <w:pPr>
        <w:pStyle w:val="ListBullet"/>
      </w:pPr>
      <w:r>
        <w:t xml:space="preserve">   - Auto-calculate strategic game metrics.</w:t>
      </w:r>
    </w:p>
    <w:p>
      <w:pPr>
        <w:pStyle w:val="Heading2"/>
      </w:pPr>
      <w:r>
        <w:t>How to Do It (UI/UX Design &amp; Flow)</w:t>
      </w:r>
    </w:p>
    <w:p>
      <w:pPr>
        <w:pStyle w:val="Heading3"/>
      </w:pPr>
      <w:r>
        <w:t>1. Frontend UI Elements (Scorer Input)</w:t>
      </w:r>
    </w:p>
    <w:p>
      <w:r>
        <w:t>• End Number → Auto-incremented (Editable if needed)</w:t>
      </w:r>
    </w:p>
    <w:p>
      <w:r>
        <w:t>• Team A &amp; Team B Score → Number Picker (0-9)</w:t>
      </w:r>
    </w:p>
    <w:p>
      <w:r>
        <w:t>• Confirm Score? → Checkbox (Prevents accidental entries)</w:t>
      </w:r>
    </w:p>
    <w:p>
      <w:r>
        <w:t>• Jack Placement → Dropdown (Short / Medium / Long)</w:t>
      </w:r>
    </w:p>
    <w:p>
      <w:r>
        <w:t>• Winning Shot Type → Dropdown (Draw / Drive / Weighted / Other)</w:t>
      </w:r>
    </w:p>
    <w:p>
      <w:r>
        <w:t>• Last Bowl Impact? → Toggle (Yes/No)</w:t>
      </w:r>
    </w:p>
    <w:p>
      <w:r>
        <w:t>• Touchers Count → Number Picker (0-4)</w:t>
      </w:r>
    </w:p>
    <w:p>
      <w:r>
        <w:t>• End Type (Tactical Summary) → Dropdown (Defensive / Aggressive / Balanced / Comeback)</w:t>
      </w:r>
    </w:p>
    <w:p>
      <w:r>
        <w:t>• Notable Play? → Checkbox (Game-Changing Moment)</w:t>
      </w:r>
    </w:p>
    <w:p>
      <w:r>
        <w:t>• Manual Notes → Short Text (15-word limit, optional)</w:t>
      </w:r>
    </w:p>
    <w:p>
      <w:pPr>
        <w:pStyle w:val="Heading3"/>
      </w:pPr>
      <w:r>
        <w:t>2. Backend Processing &amp; Data Analytics</w:t>
      </w:r>
    </w:p>
    <w:p>
      <w:r>
        <w:t>• Leader After Each End → Auto-calculated</w:t>
      </w:r>
    </w:p>
    <w:p>
      <w:r>
        <w:t>• Margin of Lead → Auto-calculated</w:t>
      </w:r>
    </w:p>
    <w:p>
      <w:r>
        <w:t>• Win Probability Per End → Computed Algorithmically</w:t>
      </w:r>
    </w:p>
    <w:p>
      <w:r>
        <w:t>• Pressure Index Per End → Based on score gap &amp; bowl count</w:t>
      </w:r>
    </w:p>
    <w:p>
      <w:r>
        <w:t>• Shot Accuracy &amp; Performance Trends → AI-driven analysis</w:t>
      </w:r>
    </w:p>
    <w:p>
      <w:pPr>
        <w:pStyle w:val="Heading2"/>
      </w:pPr>
      <w:r>
        <w:t>Developer Task List</w:t>
      </w:r>
    </w:p>
    <w:p>
      <w:pPr/>
      <w:r>
        <w:t>See the attached Excel file for a detailed breakdown of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